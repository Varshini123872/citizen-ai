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City Analysis &amp; Citizen Services AI</w:t>
      </w:r>
    </w:p>
    <w:p>
      <w:pPr>
        <w:pStyle w:val="Heading1"/>
      </w:pPr>
      <w:r>
        <w:t>📘 Project Documentation</w:t>
      </w:r>
    </w:p>
    <w:p>
      <w:r>
        <w:t>Environment: Google Colab (T4 GPU recommended)</w:t>
      </w:r>
    </w:p>
    <w:p>
      <w:pPr>
        <w:pStyle w:val="Heading1"/>
      </w:pPr>
      <w:r>
        <w:t>🔹 Overview</w:t>
      </w:r>
    </w:p>
    <w:p>
      <w:r>
        <w:t>This project uses Hugging Face Transformers and Gradio to create an AI assistant that:</w:t>
        <w:br/>
        <w:t>1. Analyzes cities for crime index, accidents, and safety statistics.</w:t>
        <w:br/>
        <w:t>2. Provides government-related assistance by answering citizen queries about public services, policies, and civic issues.</w:t>
        <w:br/>
        <w:br/>
        <w:t>The app runs on Google Colab with GPU acceleration (T4 GPU) for faster inference.</w:t>
      </w:r>
    </w:p>
    <w:p>
      <w:pPr>
        <w:pStyle w:val="Heading1"/>
      </w:pPr>
      <w:r>
        <w:t>🔹 Dependencies</w:t>
      </w:r>
    </w:p>
    <w:p>
      <w:r>
        <w:t>Install required packages:</w:t>
        <w:br/>
        <w:t>!pip install transformers torch gradio -q</w:t>
      </w:r>
    </w:p>
    <w:p>
      <w:pPr>
        <w:pStyle w:val="Heading1"/>
      </w:pPr>
      <w:r>
        <w:t>🔹 Code Walkthrough</w:t>
      </w:r>
    </w:p>
    <w:p>
      <w:r>
        <w:t>1. Imports: Loads necessary libraries.</w:t>
        <w:br/>
        <w:t>2. Model &amp; Tokenizer Setup: Loads IBM Granite model and sets device to GPU if available.</w:t>
        <w:br/>
        <w:t>3. Response Generator: Generates AI responses using model.generate.</w:t>
        <w:br/>
        <w:t>4. Custom Functions: city_analysis() and citizen_interaction() for specific tasks.</w:t>
        <w:br/>
        <w:t>5. Gradio Interface: Creates a tabbed UI with City Analysis and Citizen Services sections.</w:t>
        <w:br/>
        <w:t>6. App Launch: app.launch(share=True) provides a public Gradio link.</w:t>
      </w:r>
    </w:p>
    <w:p>
      <w:pPr>
        <w:pStyle w:val="Heading1"/>
      </w:pPr>
      <w:r>
        <w:t>🔹 Usage Instructions</w:t>
      </w:r>
    </w:p>
    <w:p>
      <w:r>
        <w:t>1. Open Google Colab.</w:t>
        <w:br/>
        <w:t>2. Set Runtime → T4 GPU.</w:t>
        <w:br/>
        <w:t>3. Install dependencies.</w:t>
        <w:br/>
        <w:t>4. Run the script.</w:t>
        <w:br/>
        <w:t>5. Enter City Name or Citizen Query to get responses.</w:t>
        <w:br/>
        <w:t>6. Access via the generated Gradio link.</w:t>
      </w:r>
    </w:p>
    <w:p>
      <w:pPr>
        <w:pStyle w:val="Heading1"/>
      </w:pPr>
      <w:r>
        <w:t>🔹 Example Inputs/Outputs</w:t>
      </w:r>
    </w:p>
    <w:p>
      <w:r>
        <w:t>Example 1 (City Analysis Input: Mumbai)</w:t>
        <w:br/>
        <w:t>- Crime Index: Medium-high</w:t>
        <w:br/>
        <w:t>- Accident Rates: High</w:t>
        <w:br/>
        <w:t>- Overall Safety: Moderate</w:t>
        <w:br/>
        <w:br/>
        <w:t>Example 2 (Citizen Query: What is the process to apply for a passport renewal?)</w:t>
        <w:br/>
        <w:t>- Apply online via official portal</w:t>
        <w:br/>
        <w:t>- Provide Aadhaar, old passport, proof of residence</w:t>
        <w:br/>
        <w:t>- Book appointment at Passport Seva Kendra</w:t>
        <w:br/>
        <w:t>- Police verification may be needed</w:t>
      </w:r>
    </w:p>
    <w:p>
      <w:pPr>
        <w:pStyle w:val="Heading1"/>
      </w:pPr>
      <w:r>
        <w:t>🔹 Limitations</w:t>
      </w:r>
    </w:p>
    <w:p>
      <w:r>
        <w:t>1. Responses may lack real-time accuracy.</w:t>
        <w:br/>
        <w:t>2. Model does not fetch live data.</w:t>
        <w:br/>
        <w:t>3. Limited to general knowledge.</w:t>
      </w:r>
    </w:p>
    <w:p>
      <w:pPr>
        <w:pStyle w:val="Heading1"/>
      </w:pPr>
      <w:r>
        <w:t>🔹 Future Enhancements</w:t>
      </w:r>
    </w:p>
    <w:p>
      <w:r>
        <w:t>1. Add real-time API integrations.</w:t>
        <w:br/>
        <w:t>2. Enable streaming responses.</w:t>
        <w:br/>
        <w:t>3. Add multi-language support.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